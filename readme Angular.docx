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DEC52" w14:textId="77777777" w:rsidR="00273CEF" w:rsidRPr="00C554E9" w:rsidRDefault="00000000">
      <w:pPr>
        <w:pStyle w:val="Ttulo1"/>
        <w:rPr>
          <w:lang w:val="es-EC"/>
        </w:rPr>
      </w:pPr>
      <w:r w:rsidRPr="00C554E9">
        <w:rPr>
          <w:lang w:val="es-EC"/>
        </w:rPr>
        <w:t>Proyecto Angular</w:t>
      </w:r>
    </w:p>
    <w:p w14:paraId="073FD4D8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 xml:space="preserve">Este proyecto es una aplicación Angular estructurada con varios componentes y servicios. A </w:t>
      </w:r>
      <w:proofErr w:type="gramStart"/>
      <w:r w:rsidRPr="00C554E9">
        <w:rPr>
          <w:lang w:val="es-EC"/>
        </w:rPr>
        <w:t>continuación</w:t>
      </w:r>
      <w:proofErr w:type="gramEnd"/>
      <w:r w:rsidRPr="00C554E9">
        <w:rPr>
          <w:lang w:val="es-EC"/>
        </w:rPr>
        <w:t xml:space="preserve"> se proporciona una descripción detallada de la estructura del proyecto y la funcionalidad de cada componente.</w:t>
      </w:r>
    </w:p>
    <w:p w14:paraId="36D507C9" w14:textId="77777777" w:rsidR="00273CEF" w:rsidRPr="00C554E9" w:rsidRDefault="00000000">
      <w:pPr>
        <w:pStyle w:val="Ttulo2"/>
        <w:rPr>
          <w:lang w:val="es-EC"/>
        </w:rPr>
      </w:pPr>
      <w:r w:rsidRPr="00C554E9">
        <w:rPr>
          <w:lang w:val="es-EC"/>
        </w:rPr>
        <w:t>Estructura del Proyecto</w:t>
      </w:r>
    </w:p>
    <w:p w14:paraId="25986F08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br/>
      </w:r>
      <w:proofErr w:type="spellStart"/>
      <w:r w:rsidRPr="00C554E9">
        <w:rPr>
          <w:lang w:val="es-EC"/>
        </w:rPr>
        <w:t>src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>├── app/</w:t>
      </w:r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auth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>│   │   ├── auth.component.css</w:t>
      </w:r>
      <w:r w:rsidRPr="00C554E9">
        <w:rPr>
          <w:lang w:val="es-EC"/>
        </w:rPr>
        <w:br/>
        <w:t>│   │   ├── auth.component.html</w:t>
      </w:r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auth.component.ts</w:t>
      </w:r>
      <w:proofErr w:type="spellEnd"/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auth.service.ts</w:t>
      </w:r>
      <w:proofErr w:type="spellEnd"/>
      <w:r w:rsidRPr="00C554E9">
        <w:rPr>
          <w:lang w:val="es-EC"/>
        </w:rPr>
        <w:br/>
        <w:t xml:space="preserve">│   │   └── </w:t>
      </w:r>
      <w:proofErr w:type="spellStart"/>
      <w:r w:rsidRPr="00C554E9">
        <w:rPr>
          <w:lang w:val="es-EC"/>
        </w:rPr>
        <w:t>user.model.ts</w:t>
      </w:r>
      <w:proofErr w:type="spellEnd"/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edit-user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>│   │   ├── edit-user.component.css</w:t>
      </w:r>
      <w:r w:rsidRPr="00C554E9">
        <w:rPr>
          <w:lang w:val="es-EC"/>
        </w:rPr>
        <w:br/>
        <w:t>│   │   ├── edit-user.component.html</w:t>
      </w:r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edit-user.component.ts</w:t>
      </w:r>
      <w:proofErr w:type="spellEnd"/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search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>│   │   ├── search.component.css</w:t>
      </w:r>
      <w:r w:rsidRPr="00C554E9">
        <w:rPr>
          <w:lang w:val="es-EC"/>
        </w:rPr>
        <w:br/>
        <w:t>│   │   ├── search.component.html</w:t>
      </w:r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search.component.spec.ts</w:t>
      </w:r>
      <w:proofErr w:type="spellEnd"/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search.component.ts</w:t>
      </w:r>
      <w:proofErr w:type="spellEnd"/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services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service.service.spec.ts</w:t>
      </w:r>
      <w:proofErr w:type="spellEnd"/>
      <w:r w:rsidRPr="00C554E9">
        <w:rPr>
          <w:lang w:val="es-EC"/>
        </w:rPr>
        <w:br/>
        <w:t xml:space="preserve">│   │   ├── </w:t>
      </w:r>
      <w:proofErr w:type="spellStart"/>
      <w:r w:rsidRPr="00C554E9">
        <w:rPr>
          <w:lang w:val="es-EC"/>
        </w:rPr>
        <w:t>service.service.ts</w:t>
      </w:r>
      <w:proofErr w:type="spellEnd"/>
      <w:r w:rsidRPr="00C554E9">
        <w:rPr>
          <w:lang w:val="es-EC"/>
        </w:rPr>
        <w:br/>
        <w:t>│   ├── app.component.css</w:t>
      </w:r>
      <w:r w:rsidRPr="00C554E9">
        <w:rPr>
          <w:lang w:val="es-EC"/>
        </w:rPr>
        <w:br/>
        <w:t>│   ├── app.component.html</w:t>
      </w:r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app.component.ts</w:t>
      </w:r>
      <w:proofErr w:type="spellEnd"/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app.config.ts</w:t>
      </w:r>
      <w:proofErr w:type="spellEnd"/>
      <w:r w:rsidRPr="00C554E9">
        <w:rPr>
          <w:lang w:val="es-EC"/>
        </w:rPr>
        <w:br/>
        <w:t xml:space="preserve">│   └── </w:t>
      </w:r>
      <w:proofErr w:type="spellStart"/>
      <w:r w:rsidRPr="00C554E9">
        <w:rPr>
          <w:lang w:val="es-EC"/>
        </w:rPr>
        <w:t>app.routes.ts</w:t>
      </w:r>
      <w:proofErr w:type="spellEnd"/>
      <w:r w:rsidRPr="00C554E9">
        <w:rPr>
          <w:lang w:val="es-EC"/>
        </w:rPr>
        <w:br/>
        <w:t xml:space="preserve">├── </w:t>
      </w:r>
      <w:proofErr w:type="spellStart"/>
      <w:r w:rsidRPr="00C554E9">
        <w:rPr>
          <w:lang w:val="es-EC"/>
        </w:rPr>
        <w:t>assets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>│   ├── iconos/</w:t>
      </w:r>
      <w:r w:rsidRPr="00C554E9">
        <w:rPr>
          <w:lang w:val="es-EC"/>
        </w:rPr>
        <w:br/>
        <w:t xml:space="preserve">│   ├── </w:t>
      </w:r>
      <w:proofErr w:type="spellStart"/>
      <w:r w:rsidRPr="00C554E9">
        <w:rPr>
          <w:lang w:val="es-EC"/>
        </w:rPr>
        <w:t>images</w:t>
      </w:r>
      <w:proofErr w:type="spellEnd"/>
      <w:r w:rsidRPr="00C554E9">
        <w:rPr>
          <w:lang w:val="es-EC"/>
        </w:rPr>
        <w:t>/</w:t>
      </w:r>
      <w:r w:rsidRPr="00C554E9">
        <w:rPr>
          <w:lang w:val="es-EC"/>
        </w:rPr>
        <w:br/>
        <w:t>│   ├── grafo.html</w:t>
      </w:r>
      <w:r w:rsidRPr="00C554E9">
        <w:rPr>
          <w:lang w:val="es-EC"/>
        </w:rPr>
        <w:br/>
        <w:t>│   ├── iconGoogle.png</w:t>
      </w:r>
      <w:r w:rsidRPr="00C554E9">
        <w:rPr>
          <w:lang w:val="es-EC"/>
        </w:rPr>
        <w:br/>
        <w:t>│   ├── logo.png</w:t>
      </w:r>
      <w:r w:rsidRPr="00C554E9">
        <w:rPr>
          <w:lang w:val="es-EC"/>
        </w:rPr>
        <w:br/>
        <w:t>│   ├── template.html</w:t>
      </w:r>
      <w:r w:rsidRPr="00C554E9">
        <w:rPr>
          <w:lang w:val="es-EC"/>
        </w:rPr>
        <w:br/>
        <w:t>│   ├── upsImage.jpg</w:t>
      </w:r>
      <w:r w:rsidRPr="00C554E9">
        <w:rPr>
          <w:lang w:val="es-EC"/>
        </w:rPr>
        <w:br/>
        <w:t>│   └── data/</w:t>
      </w:r>
      <w:r w:rsidRPr="00C554E9">
        <w:rPr>
          <w:lang w:val="es-EC"/>
        </w:rPr>
        <w:br/>
      </w:r>
      <w:r w:rsidRPr="00C554E9">
        <w:rPr>
          <w:lang w:val="es-EC"/>
        </w:rPr>
        <w:lastRenderedPageBreak/>
        <w:t xml:space="preserve">│       └── </w:t>
      </w:r>
      <w:proofErr w:type="spellStart"/>
      <w:r w:rsidRPr="00C554E9">
        <w:rPr>
          <w:lang w:val="es-EC"/>
        </w:rPr>
        <w:t>products.json</w:t>
      </w:r>
      <w:proofErr w:type="spellEnd"/>
      <w:r w:rsidRPr="00C554E9">
        <w:rPr>
          <w:lang w:val="es-EC"/>
        </w:rPr>
        <w:br/>
        <w:t>├── favicon.ico</w:t>
      </w:r>
      <w:r w:rsidRPr="00C554E9">
        <w:rPr>
          <w:lang w:val="es-EC"/>
        </w:rPr>
        <w:br/>
        <w:t>├── index.html</w:t>
      </w:r>
      <w:r w:rsidRPr="00C554E9">
        <w:rPr>
          <w:lang w:val="es-EC"/>
        </w:rPr>
        <w:br/>
        <w:t xml:space="preserve">├── </w:t>
      </w:r>
      <w:proofErr w:type="spellStart"/>
      <w:r w:rsidRPr="00C554E9">
        <w:rPr>
          <w:lang w:val="es-EC"/>
        </w:rPr>
        <w:t>main.ts</w:t>
      </w:r>
      <w:proofErr w:type="spellEnd"/>
      <w:r w:rsidRPr="00C554E9">
        <w:rPr>
          <w:lang w:val="es-EC"/>
        </w:rPr>
        <w:br/>
        <w:t>└── styles.css</w:t>
      </w:r>
      <w:r w:rsidRPr="00C554E9">
        <w:rPr>
          <w:lang w:val="es-EC"/>
        </w:rPr>
        <w:br/>
      </w:r>
    </w:p>
    <w:p w14:paraId="63E8448B" w14:textId="77777777" w:rsidR="00273CEF" w:rsidRPr="00C554E9" w:rsidRDefault="00000000">
      <w:pPr>
        <w:pStyle w:val="Ttulo2"/>
        <w:rPr>
          <w:lang w:val="es-EC"/>
        </w:rPr>
      </w:pPr>
      <w:r w:rsidRPr="00C554E9">
        <w:rPr>
          <w:lang w:val="es-EC"/>
        </w:rPr>
        <w:t>Componentes y Servicios</w:t>
      </w:r>
    </w:p>
    <w:p w14:paraId="609A8301" w14:textId="77777777" w:rsidR="00273CEF" w:rsidRPr="00C554E9" w:rsidRDefault="00000000">
      <w:pPr>
        <w:pStyle w:val="Ttulo3"/>
        <w:rPr>
          <w:lang w:val="es-EC"/>
        </w:rPr>
      </w:pPr>
      <w:proofErr w:type="spellStart"/>
      <w:r w:rsidRPr="00C554E9">
        <w:rPr>
          <w:lang w:val="es-EC"/>
        </w:rPr>
        <w:t>auth</w:t>
      </w:r>
      <w:proofErr w:type="spellEnd"/>
      <w:r w:rsidRPr="00C554E9">
        <w:rPr>
          <w:lang w:val="es-EC"/>
        </w:rPr>
        <w:t xml:space="preserve"> (Autenticación)</w:t>
      </w:r>
    </w:p>
    <w:p w14:paraId="22A09688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auth.component</w:t>
      </w:r>
      <w:proofErr w:type="gramEnd"/>
      <w:r w:rsidRPr="00C554E9">
        <w:rPr>
          <w:lang w:val="es-EC"/>
        </w:rPr>
        <w:t>.ts</w:t>
      </w:r>
      <w:proofErr w:type="spellEnd"/>
    </w:p>
    <w:p w14:paraId="05BB98BB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Este componente maneja la autenticación de los usuarios. Proporciona formularios para iniciar sesión y registrarse.</w:t>
      </w:r>
    </w:p>
    <w:p w14:paraId="08DEEFB1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auth.service</w:t>
      </w:r>
      <w:proofErr w:type="gramEnd"/>
      <w:r w:rsidRPr="00C554E9">
        <w:rPr>
          <w:lang w:val="es-EC"/>
        </w:rPr>
        <w:t>.ts</w:t>
      </w:r>
      <w:proofErr w:type="spellEnd"/>
    </w:p>
    <w:p w14:paraId="6B9DFDCA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Servicio que maneja la lógica de autenticación, incluyendo la comunicación con el servidor para verificar credenciales y manejar tokens.</w:t>
      </w:r>
    </w:p>
    <w:p w14:paraId="271E19D5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user.model</w:t>
      </w:r>
      <w:proofErr w:type="gramEnd"/>
      <w:r w:rsidRPr="00C554E9">
        <w:rPr>
          <w:lang w:val="es-EC"/>
        </w:rPr>
        <w:t>.ts</w:t>
      </w:r>
      <w:proofErr w:type="spellEnd"/>
    </w:p>
    <w:p w14:paraId="48D1C623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Modelo que representa la estructura de un usuario en el sistema.</w:t>
      </w:r>
    </w:p>
    <w:p w14:paraId="32AB0AAD" w14:textId="77777777" w:rsidR="00273CEF" w:rsidRPr="00C554E9" w:rsidRDefault="00000000">
      <w:pPr>
        <w:pStyle w:val="Ttulo3"/>
        <w:rPr>
          <w:lang w:val="es-EC"/>
        </w:rPr>
      </w:pPr>
      <w:proofErr w:type="spellStart"/>
      <w:r w:rsidRPr="00C554E9">
        <w:rPr>
          <w:lang w:val="es-EC"/>
        </w:rPr>
        <w:t>edit-user</w:t>
      </w:r>
      <w:proofErr w:type="spellEnd"/>
      <w:r w:rsidRPr="00C554E9">
        <w:rPr>
          <w:lang w:val="es-EC"/>
        </w:rPr>
        <w:t xml:space="preserve"> (Edición de Usuario)</w:t>
      </w:r>
    </w:p>
    <w:p w14:paraId="66C56025" w14:textId="77777777" w:rsidR="00273CEF" w:rsidRPr="00C554E9" w:rsidRDefault="00000000">
      <w:pPr>
        <w:pStyle w:val="Ttulo4"/>
        <w:rPr>
          <w:lang w:val="es-EC"/>
        </w:rPr>
      </w:pPr>
      <w:proofErr w:type="spellStart"/>
      <w:r w:rsidRPr="00C554E9">
        <w:rPr>
          <w:lang w:val="es-EC"/>
        </w:rPr>
        <w:t>edit-</w:t>
      </w:r>
      <w:proofErr w:type="gramStart"/>
      <w:r w:rsidRPr="00C554E9">
        <w:rPr>
          <w:lang w:val="es-EC"/>
        </w:rPr>
        <w:t>user.component</w:t>
      </w:r>
      <w:proofErr w:type="gramEnd"/>
      <w:r w:rsidRPr="00C554E9">
        <w:rPr>
          <w:lang w:val="es-EC"/>
        </w:rPr>
        <w:t>.ts</w:t>
      </w:r>
      <w:proofErr w:type="spellEnd"/>
    </w:p>
    <w:p w14:paraId="3D06485A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Componente que proporciona una interfaz para que los usuarios puedan editar su perfil. Incluye campos para actualizar información personal y otras configuraciones de la cuenta.</w:t>
      </w:r>
    </w:p>
    <w:p w14:paraId="35128787" w14:textId="77777777" w:rsidR="00273CEF" w:rsidRPr="00C554E9" w:rsidRDefault="00000000">
      <w:pPr>
        <w:pStyle w:val="Ttulo3"/>
        <w:rPr>
          <w:lang w:val="es-EC"/>
        </w:rPr>
      </w:pPr>
      <w:proofErr w:type="spellStart"/>
      <w:r w:rsidRPr="00C554E9">
        <w:rPr>
          <w:lang w:val="es-EC"/>
        </w:rPr>
        <w:t>search</w:t>
      </w:r>
      <w:proofErr w:type="spellEnd"/>
      <w:r w:rsidRPr="00C554E9">
        <w:rPr>
          <w:lang w:val="es-EC"/>
        </w:rPr>
        <w:t xml:space="preserve"> (Búsqueda)</w:t>
      </w:r>
    </w:p>
    <w:p w14:paraId="22E60FED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search.component</w:t>
      </w:r>
      <w:proofErr w:type="gramEnd"/>
      <w:r w:rsidRPr="00C554E9">
        <w:rPr>
          <w:lang w:val="es-EC"/>
        </w:rPr>
        <w:t>.ts</w:t>
      </w:r>
      <w:proofErr w:type="spellEnd"/>
    </w:p>
    <w:p w14:paraId="6EFDAE51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Componente que maneja la funcionalidad de búsqueda dentro de la aplicación. Permite a los usuarios buscar información y muestra los resultados de manera interactiva.</w:t>
      </w:r>
    </w:p>
    <w:p w14:paraId="1515549C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search.component</w:t>
      </w:r>
      <w:proofErr w:type="gramEnd"/>
      <w:r w:rsidRPr="00C554E9">
        <w:rPr>
          <w:lang w:val="es-EC"/>
        </w:rPr>
        <w:t>.spec.ts</w:t>
      </w:r>
      <w:proofErr w:type="spellEnd"/>
    </w:p>
    <w:p w14:paraId="6E5BAFD3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Pruebas unitarias para el componente de búsqueda, asegurando que todas las funcionalidades funcionen correctamente.</w:t>
      </w:r>
    </w:p>
    <w:p w14:paraId="4E75129C" w14:textId="77777777" w:rsidR="00273CEF" w:rsidRPr="00C554E9" w:rsidRDefault="00000000">
      <w:pPr>
        <w:pStyle w:val="Ttulo3"/>
        <w:rPr>
          <w:lang w:val="es-EC"/>
        </w:rPr>
      </w:pPr>
      <w:proofErr w:type="spellStart"/>
      <w:r w:rsidRPr="00C554E9">
        <w:rPr>
          <w:lang w:val="es-EC"/>
        </w:rPr>
        <w:t>services</w:t>
      </w:r>
      <w:proofErr w:type="spellEnd"/>
      <w:r w:rsidRPr="00C554E9">
        <w:rPr>
          <w:lang w:val="es-EC"/>
        </w:rPr>
        <w:t xml:space="preserve"> (Servicios)</w:t>
      </w:r>
    </w:p>
    <w:p w14:paraId="7C57C64E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service.service</w:t>
      </w:r>
      <w:proofErr w:type="gramEnd"/>
      <w:r w:rsidRPr="00C554E9">
        <w:rPr>
          <w:lang w:val="es-EC"/>
        </w:rPr>
        <w:t>.ts</w:t>
      </w:r>
      <w:proofErr w:type="spellEnd"/>
    </w:p>
    <w:p w14:paraId="4E5FA428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 xml:space="preserve">Servicio genérico que maneja la lógica de negocio de la aplicación. Puede incluir llamadas a </w:t>
      </w:r>
      <w:proofErr w:type="spellStart"/>
      <w:r w:rsidRPr="00C554E9">
        <w:rPr>
          <w:lang w:val="es-EC"/>
        </w:rPr>
        <w:t>APIs</w:t>
      </w:r>
      <w:proofErr w:type="spellEnd"/>
      <w:r w:rsidRPr="00C554E9">
        <w:rPr>
          <w:lang w:val="es-EC"/>
        </w:rPr>
        <w:t xml:space="preserve"> externas y procesamiento de datos.</w:t>
      </w:r>
    </w:p>
    <w:p w14:paraId="46297C41" w14:textId="77777777" w:rsidR="00273CEF" w:rsidRPr="00C554E9" w:rsidRDefault="00000000">
      <w:pPr>
        <w:pStyle w:val="Ttulo4"/>
        <w:rPr>
          <w:lang w:val="es-EC"/>
        </w:rPr>
      </w:pPr>
      <w:proofErr w:type="spellStart"/>
      <w:proofErr w:type="gramStart"/>
      <w:r w:rsidRPr="00C554E9">
        <w:rPr>
          <w:lang w:val="es-EC"/>
        </w:rPr>
        <w:t>service.service</w:t>
      </w:r>
      <w:proofErr w:type="gramEnd"/>
      <w:r w:rsidRPr="00C554E9">
        <w:rPr>
          <w:lang w:val="es-EC"/>
        </w:rPr>
        <w:t>.spec.ts</w:t>
      </w:r>
      <w:proofErr w:type="spellEnd"/>
    </w:p>
    <w:p w14:paraId="4090AEC4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Pruebas unitarias para el servicio, garantizando que todas las operaciones del servicio funcionen como se espera.</w:t>
      </w:r>
    </w:p>
    <w:p w14:paraId="098D774A" w14:textId="77777777" w:rsidR="00273CEF" w:rsidRPr="00C554E9" w:rsidRDefault="00000000">
      <w:pPr>
        <w:pStyle w:val="Ttulo3"/>
        <w:rPr>
          <w:lang w:val="es-EC"/>
        </w:rPr>
      </w:pPr>
      <w:proofErr w:type="spellStart"/>
      <w:proofErr w:type="gramStart"/>
      <w:r w:rsidRPr="00C554E9">
        <w:rPr>
          <w:lang w:val="es-EC"/>
        </w:rPr>
        <w:lastRenderedPageBreak/>
        <w:t>app.component</w:t>
      </w:r>
      <w:proofErr w:type="gramEnd"/>
      <w:r w:rsidRPr="00C554E9">
        <w:rPr>
          <w:lang w:val="es-EC"/>
        </w:rPr>
        <w:t>.ts</w:t>
      </w:r>
      <w:proofErr w:type="spellEnd"/>
    </w:p>
    <w:p w14:paraId="1325FC72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El componente principal de la aplicación, que actúa como contenedor para todos los demás componentes. Maneja la navegación y las configuraciones globales de la aplicación.</w:t>
      </w:r>
    </w:p>
    <w:p w14:paraId="33525B7C" w14:textId="77777777" w:rsidR="00273CEF" w:rsidRPr="00C554E9" w:rsidRDefault="00000000">
      <w:pPr>
        <w:pStyle w:val="Ttulo3"/>
        <w:rPr>
          <w:lang w:val="es-EC"/>
        </w:rPr>
      </w:pPr>
      <w:proofErr w:type="spellStart"/>
      <w:proofErr w:type="gramStart"/>
      <w:r w:rsidRPr="00C554E9">
        <w:rPr>
          <w:lang w:val="es-EC"/>
        </w:rPr>
        <w:t>app</w:t>
      </w:r>
      <w:proofErr w:type="gramEnd"/>
      <w:r w:rsidRPr="00C554E9">
        <w:rPr>
          <w:lang w:val="es-EC"/>
        </w:rPr>
        <w:t>.config.ts</w:t>
      </w:r>
      <w:proofErr w:type="spellEnd"/>
    </w:p>
    <w:p w14:paraId="798C751E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Archivo de configuración que contiene ajustes y parámetros globales para la aplicación Angular.</w:t>
      </w:r>
    </w:p>
    <w:p w14:paraId="45D268A9" w14:textId="185527D5" w:rsidR="00C554E9" w:rsidRPr="00C554E9" w:rsidRDefault="00C554E9">
      <w:pPr>
        <w:rPr>
          <w:lang w:val="es-EC"/>
        </w:rPr>
      </w:pPr>
      <w:r>
        <w:rPr>
          <w:lang w:val="es-EC"/>
        </w:rPr>
        <w:t xml:space="preserve">Aquí también va las credenciales que proporciona </w:t>
      </w:r>
      <w:proofErr w:type="spellStart"/>
      <w:r>
        <w:rPr>
          <w:lang w:val="es-EC"/>
        </w:rPr>
        <w:t>firebase</w:t>
      </w:r>
      <w:proofErr w:type="spellEnd"/>
      <w:r>
        <w:rPr>
          <w:lang w:val="es-EC"/>
        </w:rPr>
        <w:t xml:space="preserve"> para la conexión con el mismo</w:t>
      </w:r>
    </w:p>
    <w:p w14:paraId="1C75EE45" w14:textId="77777777" w:rsidR="00273CEF" w:rsidRPr="00C554E9" w:rsidRDefault="00000000">
      <w:pPr>
        <w:pStyle w:val="Ttulo3"/>
        <w:rPr>
          <w:lang w:val="es-EC"/>
        </w:rPr>
      </w:pPr>
      <w:proofErr w:type="spellStart"/>
      <w:proofErr w:type="gramStart"/>
      <w:r w:rsidRPr="00C554E9">
        <w:rPr>
          <w:lang w:val="es-EC"/>
        </w:rPr>
        <w:t>app.routes</w:t>
      </w:r>
      <w:proofErr w:type="gramEnd"/>
      <w:r w:rsidRPr="00C554E9">
        <w:rPr>
          <w:lang w:val="es-EC"/>
        </w:rPr>
        <w:t>.ts</w:t>
      </w:r>
      <w:proofErr w:type="spellEnd"/>
    </w:p>
    <w:p w14:paraId="734295F8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Archivo de rutas que define la navegación dentro de la aplicación. Especifica qué componentes se cargan en función de la URL.</w:t>
      </w:r>
    </w:p>
    <w:p w14:paraId="5C80412E" w14:textId="77777777" w:rsidR="00273CEF" w:rsidRPr="00C554E9" w:rsidRDefault="00000000">
      <w:pPr>
        <w:pStyle w:val="Ttulo2"/>
        <w:rPr>
          <w:lang w:val="es-EC"/>
        </w:rPr>
      </w:pPr>
      <w:proofErr w:type="spellStart"/>
      <w:r w:rsidRPr="00C554E9">
        <w:rPr>
          <w:lang w:val="es-EC"/>
        </w:rPr>
        <w:t>Assets</w:t>
      </w:r>
      <w:proofErr w:type="spellEnd"/>
    </w:p>
    <w:p w14:paraId="3F5165BE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t>La carpeta `</w:t>
      </w:r>
      <w:proofErr w:type="spellStart"/>
      <w:r w:rsidRPr="00C554E9">
        <w:rPr>
          <w:lang w:val="es-EC"/>
        </w:rPr>
        <w:t>assets</w:t>
      </w:r>
      <w:proofErr w:type="spellEnd"/>
      <w:r w:rsidRPr="00C554E9">
        <w:rPr>
          <w:lang w:val="es-EC"/>
        </w:rPr>
        <w:t>` contiene imágenes, íconos, y archivos de datos que se utilizan en la aplicación.</w:t>
      </w:r>
    </w:p>
    <w:p w14:paraId="30B8F04F" w14:textId="77777777" w:rsidR="00273CEF" w:rsidRPr="00C554E9" w:rsidRDefault="00000000">
      <w:pPr>
        <w:pStyle w:val="Ttulo2"/>
        <w:rPr>
          <w:lang w:val="es-EC"/>
        </w:rPr>
      </w:pPr>
      <w:r w:rsidRPr="00C554E9">
        <w:rPr>
          <w:lang w:val="es-EC"/>
        </w:rPr>
        <w:t>Instrucciones de Configuración</w:t>
      </w:r>
    </w:p>
    <w:p w14:paraId="41E7C8B6" w14:textId="77777777" w:rsidR="00273CEF" w:rsidRPr="00C554E9" w:rsidRDefault="00000000">
      <w:pPr>
        <w:rPr>
          <w:lang w:val="es-EC"/>
        </w:rPr>
      </w:pPr>
      <w:r w:rsidRPr="00C554E9">
        <w:rPr>
          <w:lang w:val="es-EC"/>
        </w:rPr>
        <w:br/>
        <w:t xml:space="preserve">Paso 1: Instalar Node.js y </w:t>
      </w:r>
      <w:proofErr w:type="spellStart"/>
      <w:r w:rsidRPr="00C554E9">
        <w:rPr>
          <w:lang w:val="es-EC"/>
        </w:rPr>
        <w:t>npm</w:t>
      </w:r>
      <w:proofErr w:type="spellEnd"/>
      <w:r w:rsidRPr="00C554E9">
        <w:rPr>
          <w:lang w:val="es-EC"/>
        </w:rPr>
        <w:br/>
        <w:t>1. Descarga e instala Node.js:</w:t>
      </w:r>
      <w:r w:rsidRPr="00C554E9">
        <w:rPr>
          <w:lang w:val="es-EC"/>
        </w:rPr>
        <w:br/>
        <w:t xml:space="preserve">    - Ve al sitio web oficial de Node.js: https://nodejs.org/.</w:t>
      </w:r>
      <w:r w:rsidRPr="00C554E9">
        <w:rPr>
          <w:lang w:val="es-EC"/>
        </w:rPr>
        <w:br/>
        <w:t xml:space="preserve">    - Descarga el instalador recomendado para tu sistema operativo (Windows, macOS o Linux).</w:t>
      </w:r>
      <w:r w:rsidRPr="00C554E9">
        <w:rPr>
          <w:lang w:val="es-EC"/>
        </w:rPr>
        <w:br/>
        <w:t xml:space="preserve">    - Ejecuta el instalador y sigue las instrucciones para completar la instalación.</w:t>
      </w:r>
      <w:r w:rsidRPr="00C554E9">
        <w:rPr>
          <w:lang w:val="es-EC"/>
        </w:rPr>
        <w:br/>
        <w:t>2. Verifica la instalación:</w:t>
      </w:r>
      <w:r w:rsidRPr="00C554E9">
        <w:rPr>
          <w:lang w:val="es-EC"/>
        </w:rPr>
        <w:br/>
        <w:t xml:space="preserve">    - Abre una terminal o símbolo del sistema.</w:t>
      </w:r>
      <w:r w:rsidRPr="00C554E9">
        <w:rPr>
          <w:lang w:val="es-EC"/>
        </w:rPr>
        <w:br/>
        <w:t xml:space="preserve">    - Ejecuta el siguiente comando para verificar que Node.js se ha instalado correctamente:</w:t>
      </w:r>
      <w:r w:rsidRPr="00C554E9">
        <w:rPr>
          <w:lang w:val="es-EC"/>
        </w:rPr>
        <w:br/>
        <w:t xml:space="preserve">        </w:t>
      </w:r>
      <w:proofErr w:type="spellStart"/>
      <w:r w:rsidRPr="00C554E9">
        <w:rPr>
          <w:lang w:val="es-EC"/>
        </w:rPr>
        <w:t>node</w:t>
      </w:r>
      <w:proofErr w:type="spellEnd"/>
      <w:r w:rsidRPr="00C554E9">
        <w:rPr>
          <w:lang w:val="es-EC"/>
        </w:rPr>
        <w:t xml:space="preserve"> --</w:t>
      </w:r>
      <w:proofErr w:type="spellStart"/>
      <w:r w:rsidRPr="00C554E9">
        <w:rPr>
          <w:lang w:val="es-EC"/>
        </w:rPr>
        <w:t>version</w:t>
      </w:r>
      <w:proofErr w:type="spellEnd"/>
      <w:r w:rsidRPr="00C554E9">
        <w:rPr>
          <w:lang w:val="es-EC"/>
        </w:rPr>
        <w:br/>
        <w:t xml:space="preserve">    - También, verifica que </w:t>
      </w:r>
      <w:proofErr w:type="spellStart"/>
      <w:r w:rsidRPr="00C554E9">
        <w:rPr>
          <w:lang w:val="es-EC"/>
        </w:rPr>
        <w:t>npm</w:t>
      </w:r>
      <w:proofErr w:type="spellEnd"/>
      <w:r w:rsidRPr="00C554E9">
        <w:rPr>
          <w:lang w:val="es-EC"/>
        </w:rPr>
        <w:t xml:space="preserve"> se ha instalado correctamente ejecutando:</w:t>
      </w:r>
      <w:r w:rsidRPr="00C554E9">
        <w:rPr>
          <w:lang w:val="es-EC"/>
        </w:rPr>
        <w:br/>
        <w:t xml:space="preserve">        </w:t>
      </w:r>
      <w:proofErr w:type="spellStart"/>
      <w:r w:rsidRPr="00C554E9">
        <w:rPr>
          <w:lang w:val="es-EC"/>
        </w:rPr>
        <w:t>npm</w:t>
      </w:r>
      <w:proofErr w:type="spellEnd"/>
      <w:r w:rsidRPr="00C554E9">
        <w:rPr>
          <w:lang w:val="es-EC"/>
        </w:rPr>
        <w:t xml:space="preserve"> --</w:t>
      </w:r>
      <w:proofErr w:type="spellStart"/>
      <w:r w:rsidRPr="00C554E9">
        <w:rPr>
          <w:lang w:val="es-EC"/>
        </w:rPr>
        <w:t>version</w:t>
      </w:r>
      <w:proofErr w:type="spellEnd"/>
      <w:r w:rsidRPr="00C554E9">
        <w:rPr>
          <w:lang w:val="es-EC"/>
        </w:rPr>
        <w:br/>
        <w:t xml:space="preserve">    - Si ves los números de versión, significa que Node.js y </w:t>
      </w:r>
      <w:proofErr w:type="spellStart"/>
      <w:r w:rsidRPr="00C554E9">
        <w:rPr>
          <w:lang w:val="es-EC"/>
        </w:rPr>
        <w:t>npm</w:t>
      </w:r>
      <w:proofErr w:type="spellEnd"/>
      <w:r w:rsidRPr="00C554E9">
        <w:rPr>
          <w:lang w:val="es-EC"/>
        </w:rPr>
        <w:t xml:space="preserve"> se han instalado correctamente.</w:t>
      </w:r>
      <w:r w:rsidRPr="00C554E9">
        <w:rPr>
          <w:lang w:val="es-EC"/>
        </w:rPr>
        <w:br/>
      </w:r>
      <w:r w:rsidRPr="00C554E9">
        <w:rPr>
          <w:lang w:val="es-EC"/>
        </w:rPr>
        <w:br/>
        <w:t>Paso 2: Instalar Angular CLI</w:t>
      </w:r>
      <w:r w:rsidRPr="00C554E9">
        <w:rPr>
          <w:lang w:val="es-EC"/>
        </w:rPr>
        <w:br/>
        <w:t>1. Instala Angular CLI globalmente:</w:t>
      </w:r>
      <w:r w:rsidRPr="00C554E9">
        <w:rPr>
          <w:lang w:val="es-EC"/>
        </w:rPr>
        <w:br/>
        <w:t xml:space="preserve">    - En la terminal o símbolo del sistema, ejecuta el siguiente comando para instalar Angular CLI de manera global:</w:t>
      </w:r>
      <w:r w:rsidRPr="00C554E9">
        <w:rPr>
          <w:lang w:val="es-EC"/>
        </w:rPr>
        <w:br/>
        <w:t xml:space="preserve">        </w:t>
      </w:r>
      <w:proofErr w:type="spellStart"/>
      <w:r w:rsidRPr="00C554E9">
        <w:rPr>
          <w:lang w:val="es-EC"/>
        </w:rPr>
        <w:t>npm</w:t>
      </w:r>
      <w:proofErr w:type="spellEnd"/>
      <w:r w:rsidRPr="00C554E9">
        <w:rPr>
          <w:lang w:val="es-EC"/>
        </w:rPr>
        <w:t xml:space="preserve"> </w:t>
      </w:r>
      <w:proofErr w:type="spellStart"/>
      <w:r w:rsidRPr="00C554E9">
        <w:rPr>
          <w:lang w:val="es-EC"/>
        </w:rPr>
        <w:t>install</w:t>
      </w:r>
      <w:proofErr w:type="spellEnd"/>
      <w:r w:rsidRPr="00C554E9">
        <w:rPr>
          <w:lang w:val="es-EC"/>
        </w:rPr>
        <w:t xml:space="preserve"> -g @angular/cli</w:t>
      </w:r>
      <w:r w:rsidRPr="00C554E9">
        <w:rPr>
          <w:lang w:val="es-EC"/>
        </w:rPr>
        <w:br/>
        <w:t>2. Verifica la instalación de Angular CLI:</w:t>
      </w:r>
      <w:r w:rsidRPr="00C554E9">
        <w:rPr>
          <w:lang w:val="es-EC"/>
        </w:rPr>
        <w:br/>
        <w:t xml:space="preserve">    - Después de la instalación, verifica que Angular CLI se ha instalado correctamente ejecutando:</w:t>
      </w:r>
      <w:r w:rsidRPr="00C554E9">
        <w:rPr>
          <w:lang w:val="es-EC"/>
        </w:rPr>
        <w:br/>
        <w:t xml:space="preserve">        ng --</w:t>
      </w:r>
      <w:proofErr w:type="spellStart"/>
      <w:r w:rsidRPr="00C554E9">
        <w:rPr>
          <w:lang w:val="es-EC"/>
        </w:rPr>
        <w:t>version</w:t>
      </w:r>
      <w:proofErr w:type="spellEnd"/>
      <w:r w:rsidRPr="00C554E9">
        <w:rPr>
          <w:lang w:val="es-EC"/>
        </w:rPr>
        <w:br/>
      </w:r>
      <w:r w:rsidRPr="00C554E9">
        <w:rPr>
          <w:lang w:val="es-EC"/>
        </w:rPr>
        <w:lastRenderedPageBreak/>
        <w:br/>
        <w:t>Paso 3: Entrar a la raíz del proyecto Angular y ejecutar:</w:t>
      </w:r>
      <w:r w:rsidRPr="00C554E9">
        <w:rPr>
          <w:lang w:val="es-EC"/>
        </w:rPr>
        <w:br/>
        <w:t xml:space="preserve">    ng serve</w:t>
      </w:r>
      <w:r w:rsidRPr="00C554E9">
        <w:rPr>
          <w:lang w:val="es-EC"/>
        </w:rPr>
        <w:br/>
      </w:r>
    </w:p>
    <w:sectPr w:rsidR="00273CEF" w:rsidRPr="00C554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943995">
    <w:abstractNumId w:val="8"/>
  </w:num>
  <w:num w:numId="2" w16cid:durableId="1335230481">
    <w:abstractNumId w:val="6"/>
  </w:num>
  <w:num w:numId="3" w16cid:durableId="1755786434">
    <w:abstractNumId w:val="5"/>
  </w:num>
  <w:num w:numId="4" w16cid:durableId="1922445248">
    <w:abstractNumId w:val="4"/>
  </w:num>
  <w:num w:numId="5" w16cid:durableId="796921097">
    <w:abstractNumId w:val="7"/>
  </w:num>
  <w:num w:numId="6" w16cid:durableId="564143801">
    <w:abstractNumId w:val="3"/>
  </w:num>
  <w:num w:numId="7" w16cid:durableId="1817186771">
    <w:abstractNumId w:val="2"/>
  </w:num>
  <w:num w:numId="8" w16cid:durableId="1664433911">
    <w:abstractNumId w:val="1"/>
  </w:num>
  <w:num w:numId="9" w16cid:durableId="186404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3CEF"/>
    <w:rsid w:val="0029639D"/>
    <w:rsid w:val="00326F90"/>
    <w:rsid w:val="0083165B"/>
    <w:rsid w:val="00AA1D8D"/>
    <w:rsid w:val="00B47730"/>
    <w:rsid w:val="00C554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12CDE4"/>
  <w14:defaultImageDpi w14:val="300"/>
  <w15:docId w15:val="{19D7AADE-C781-45FF-9C36-E1438F6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Est. Edison Patricio Amendaño Quizhpi</cp:lastModifiedBy>
  <cp:revision>2</cp:revision>
  <dcterms:created xsi:type="dcterms:W3CDTF">2024-08-02T20:55:00Z</dcterms:created>
  <dcterms:modified xsi:type="dcterms:W3CDTF">2024-08-02T20:55:00Z</dcterms:modified>
  <cp:category/>
</cp:coreProperties>
</file>